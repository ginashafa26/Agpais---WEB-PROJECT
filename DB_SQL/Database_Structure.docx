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Database Tables and Structure</w:t>
      </w:r>
    </w:p>
    <w:p>
      <w:pPr>
        <w:pStyle w:val="Heading2"/>
      </w:pPr>
      <w:r>
        <w:t>Table: absen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 Name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Constraints</w:t>
            </w:r>
          </w:p>
        </w:tc>
      </w:tr>
      <w:tr>
        <w:tc>
          <w:tcPr>
            <w:tcW w:type="dxa" w:w="2880"/>
          </w:tcPr>
          <w:p>
            <w:r>
              <w:t>id_absen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NOT NULL</w:t>
            </w:r>
          </w:p>
        </w:tc>
      </w:tr>
      <w:tr>
        <w:tc>
          <w:tcPr>
            <w:tcW w:type="dxa" w:w="2880"/>
          </w:tcPr>
          <w:p>
            <w:r>
              <w:t>nip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NOT NULL</w:t>
            </w:r>
          </w:p>
        </w:tc>
      </w:tr>
      <w:tr>
        <w:tc>
          <w:tcPr>
            <w:tcW w:type="dxa" w:w="2880"/>
          </w:tcPr>
          <w:p>
            <w:r>
              <w:t>id_status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DEFAULT NULL</w:t>
            </w:r>
          </w:p>
        </w:tc>
      </w:tr>
      <w:tr>
        <w:tc>
          <w:tcPr>
            <w:tcW w:type="dxa" w:w="2880"/>
          </w:tcPr>
          <w:p>
            <w:r>
              <w:t>id_jadwal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DEFAULT NULL</w:t>
            </w:r>
          </w:p>
        </w:tc>
      </w:tr>
      <w:tr>
        <w:tc>
          <w:tcPr>
            <w:tcW w:type="dxa" w:w="2880"/>
          </w:tcPr>
          <w:p>
            <w:r>
              <w:t>tanggal_absen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DEFAULT NULL</w:t>
            </w:r>
          </w:p>
        </w:tc>
      </w:tr>
      <w:tr>
        <w:tc>
          <w:tcPr>
            <w:tcW w:type="dxa" w:w="2880"/>
          </w:tcPr>
          <w:p>
            <w:r>
              <w:t>jam_masuk</w:t>
            </w:r>
          </w:p>
        </w:tc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DEFAULT NULL</w:t>
            </w:r>
          </w:p>
        </w:tc>
      </w:tr>
      <w:tr>
        <w:tc>
          <w:tcPr>
            <w:tcW w:type="dxa" w:w="2880"/>
          </w:tcPr>
          <w:p>
            <w:r>
              <w:t>tgl_keluar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DEFAULT NULL</w:t>
            </w:r>
          </w:p>
        </w:tc>
      </w:tr>
      <w:tr>
        <w:tc>
          <w:tcPr>
            <w:tcW w:type="dxa" w:w="2880"/>
          </w:tcPr>
          <w:p>
            <w:r>
              <w:t>jam_keluar</w:t>
            </w:r>
          </w:p>
        </w:tc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DEFAULT NULL</w:t>
            </w:r>
          </w:p>
        </w:tc>
      </w:tr>
      <w:tr>
        <w:tc>
          <w:tcPr>
            <w:tcW w:type="dxa" w:w="2880"/>
          </w:tcPr>
          <w:p>
            <w:r>
              <w:t>keterangan</w:t>
            </w:r>
          </w:p>
        </w:tc>
        <w:tc>
          <w:tcPr>
            <w:tcW w:type="dxa" w:w="2880"/>
          </w:tcPr>
          <w:p>
            <w:r>
              <w:t>varchar(55)</w:t>
            </w:r>
          </w:p>
        </w:tc>
        <w:tc>
          <w:tcPr>
            <w:tcW w:type="dxa" w:w="2880"/>
          </w:tcPr>
          <w:p>
            <w:r>
              <w:t>DEFAULT NULL</w:t>
            </w:r>
          </w:p>
        </w:tc>
      </w:tr>
      <w:tr>
        <w:tc>
          <w:tcPr>
            <w:tcW w:type="dxa" w:w="2880"/>
          </w:tcPr>
          <w:p>
            <w:r>
              <w:t>foto_absen</w:t>
            </w:r>
          </w:p>
        </w:tc>
        <w:tc>
          <w:tcPr>
            <w:tcW w:type="dxa" w:w="2880"/>
          </w:tcPr>
          <w:p>
            <w:r>
              <w:t>varchar(255)</w:t>
            </w:r>
          </w:p>
        </w:tc>
        <w:tc>
          <w:tcPr>
            <w:tcW w:type="dxa" w:w="2880"/>
          </w:tcPr>
          <w:p>
            <w:r>
              <w:t>DEFAULT NULL</w:t>
            </w:r>
          </w:p>
        </w:tc>
      </w:tr>
      <w:tr>
        <w:tc>
          <w:tcPr>
            <w:tcW w:type="dxa" w:w="2880"/>
          </w:tcPr>
          <w:p>
            <w:r>
              <w:t>latlong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DEFAULT NULL</w:t>
            </w:r>
          </w:p>
        </w:tc>
      </w:tr>
    </w:tbl>
    <w:p>
      <w:pPr>
        <w:pStyle w:val="Heading2"/>
      </w:pPr>
      <w:r>
        <w:t>Table: admin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 Name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Constraints</w:t>
            </w:r>
          </w:p>
        </w:tc>
      </w:tr>
      <w:tr>
        <w:tc>
          <w:tcPr>
            <w:tcW w:type="dxa" w:w="2880"/>
          </w:tcPr>
          <w:p>
            <w:r>
              <w:t>id_admin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NOT NULL</w:t>
            </w:r>
          </w:p>
        </w:tc>
      </w:tr>
      <w:tr>
        <w:tc>
          <w:tcPr>
            <w:tcW w:type="dxa" w:w="2880"/>
          </w:tcPr>
          <w:p>
            <w:r>
              <w:t>username</w:t>
            </w:r>
          </w:p>
        </w:tc>
        <w:tc>
          <w:tcPr>
            <w:tcW w:type="dxa" w:w="2880"/>
          </w:tcPr>
          <w:p>
            <w:r>
              <w:t>varchar(30)</w:t>
            </w:r>
          </w:p>
        </w:tc>
        <w:tc>
          <w:tcPr>
            <w:tcW w:type="dxa" w:w="2880"/>
          </w:tcPr>
          <w:p>
            <w:r>
              <w:t>NOT NULL</w:t>
            </w:r>
          </w:p>
        </w:tc>
      </w:tr>
      <w:tr>
        <w:tc>
          <w:tcPr>
            <w:tcW w:type="dxa" w:w="2880"/>
          </w:tcPr>
          <w:p>
            <w:r>
              <w:t>password</w:t>
            </w:r>
          </w:p>
        </w:tc>
        <w:tc>
          <w:tcPr>
            <w:tcW w:type="dxa" w:w="2880"/>
          </w:tcPr>
          <w:p>
            <w:r>
              <w:t>varchar(255)</w:t>
            </w:r>
          </w:p>
        </w:tc>
        <w:tc>
          <w:tcPr>
            <w:tcW w:type="dxa" w:w="2880"/>
          </w:tcPr>
          <w:p>
            <w:r>
              <w:t>NOT NULL</w:t>
            </w:r>
          </w:p>
        </w:tc>
      </w:tr>
      <w:tr>
        <w:tc>
          <w:tcPr>
            <w:tcW w:type="dxa" w:w="2880"/>
          </w:tcPr>
          <w:p>
            <w:r>
              <w:t>nama</w:t>
            </w:r>
          </w:p>
        </w:tc>
        <w:tc>
          <w:tcPr>
            <w:tcW w:type="dxa" w:w="2880"/>
          </w:tcPr>
          <w:p>
            <w:r>
              <w:t>varchar(30)</w:t>
            </w:r>
          </w:p>
        </w:tc>
        <w:tc>
          <w:tcPr>
            <w:tcW w:type="dxa" w:w="2880"/>
          </w:tcPr>
          <w:p>
            <w:r>
              <w:t>NOT NULL</w:t>
            </w:r>
          </w:p>
        </w:tc>
      </w:tr>
    </w:tbl>
    <w:p>
      <w:pPr>
        <w:pStyle w:val="Heading2"/>
      </w:pPr>
      <w:r>
        <w:t>Table: jabatan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 Name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Constraints</w:t>
            </w:r>
          </w:p>
        </w:tc>
      </w:tr>
      <w:tr>
        <w:tc>
          <w:tcPr>
            <w:tcW w:type="dxa" w:w="2880"/>
          </w:tcPr>
          <w:p>
            <w:r>
              <w:t>jabatan_id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NOT NULL</w:t>
            </w:r>
          </w:p>
        </w:tc>
      </w:tr>
      <w:tr>
        <w:tc>
          <w:tcPr>
            <w:tcW w:type="dxa" w:w="2880"/>
          </w:tcPr>
          <w:p>
            <w:r>
              <w:t>jabatan_nama</w:t>
            </w:r>
          </w:p>
        </w:tc>
        <w:tc>
          <w:tcPr>
            <w:tcW w:type="dxa" w:w="2880"/>
          </w:tcPr>
          <w:p>
            <w:r>
              <w:t>varchar(30)</w:t>
            </w:r>
          </w:p>
        </w:tc>
        <w:tc>
          <w:tcPr>
            <w:tcW w:type="dxa" w:w="2880"/>
          </w:tcPr>
          <w:p>
            <w:r>
              <w:t>NOT NULL</w:t>
            </w:r>
          </w:p>
        </w:tc>
      </w:tr>
    </w:tbl>
    <w:p>
      <w:pPr>
        <w:pStyle w:val="Heading2"/>
      </w:pPr>
      <w:r>
        <w:t>Table: jadwal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 Name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Constraints</w:t>
            </w:r>
          </w:p>
        </w:tc>
      </w:tr>
      <w:tr>
        <w:tc>
          <w:tcPr>
            <w:tcW w:type="dxa" w:w="2880"/>
          </w:tcPr>
          <w:p>
            <w:r>
              <w:t>id_jadwal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NOT NULL</w:t>
            </w:r>
          </w:p>
        </w:tc>
      </w:tr>
      <w:tr>
        <w:tc>
          <w:tcPr>
            <w:tcW w:type="dxa" w:w="2880"/>
          </w:tcPr>
          <w:p>
            <w:r>
              <w:t>nama_hari</w:t>
            </w:r>
          </w:p>
        </w:tc>
        <w:tc>
          <w:tcPr>
            <w:tcW w:type="dxa" w:w="2880"/>
          </w:tcPr>
          <w:p>
            <w:r>
              <w:t>varchar(11)</w:t>
            </w:r>
          </w:p>
        </w:tc>
        <w:tc>
          <w:tcPr>
            <w:tcW w:type="dxa" w:w="2880"/>
          </w:tcPr>
          <w:p>
            <w:r>
              <w:t>NOT NULL</w:t>
            </w:r>
          </w:p>
        </w:tc>
      </w:tr>
      <w:tr>
        <w:tc>
          <w:tcPr>
            <w:tcW w:type="dxa" w:w="2880"/>
          </w:tcPr>
          <w:p>
            <w:r>
              <w:t>waktu_masuk</w:t>
            </w:r>
          </w:p>
        </w:tc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NOT NULL</w:t>
            </w:r>
          </w:p>
        </w:tc>
      </w:tr>
      <w:tr>
        <w:tc>
          <w:tcPr>
            <w:tcW w:type="dxa" w:w="2880"/>
          </w:tcPr>
          <w:p>
            <w:r>
              <w:t>waktu_pulang</w:t>
            </w:r>
          </w:p>
        </w:tc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NOT NULL</w:t>
            </w:r>
          </w:p>
        </w:tc>
      </w:tr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varchar(11)</w:t>
            </w:r>
          </w:p>
        </w:tc>
        <w:tc>
          <w:tcPr>
            <w:tcW w:type="dxa" w:w="2880"/>
          </w:tcPr>
          <w:p>
            <w:r>
              <w:t>NOT NULL</w:t>
            </w:r>
          </w:p>
        </w:tc>
      </w:tr>
    </w:tbl>
    <w:p>
      <w:pPr>
        <w:pStyle w:val="Heading2"/>
      </w:pPr>
      <w:r>
        <w:t>Table: penempatan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 Name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Constraints</w:t>
            </w:r>
          </w:p>
        </w:tc>
      </w:tr>
      <w:tr>
        <w:tc>
          <w:tcPr>
            <w:tcW w:type="dxa" w:w="2880"/>
          </w:tcPr>
          <w:p>
            <w:r>
              <w:t>penempatan_id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NOT NULL</w:t>
            </w:r>
          </w:p>
        </w:tc>
      </w:tr>
      <w:tr>
        <w:tc>
          <w:tcPr>
            <w:tcW w:type="dxa" w:w="2880"/>
          </w:tcPr>
          <w:p>
            <w:r>
              <w:t>penempatan_nama</w:t>
            </w:r>
          </w:p>
        </w:tc>
        <w:tc>
          <w:tcPr>
            <w:tcW w:type="dxa" w:w="2880"/>
          </w:tcPr>
          <w:p>
            <w:r>
              <w:t>varchar(11)</w:t>
            </w:r>
          </w:p>
        </w:tc>
        <w:tc>
          <w:tcPr>
            <w:tcW w:type="dxa" w:w="2880"/>
          </w:tcPr>
          <w:p>
            <w:r>
              <w:t>NOT NULL</w:t>
            </w:r>
          </w:p>
        </w:tc>
      </w:tr>
    </w:tbl>
    <w:p>
      <w:pPr>
        <w:pStyle w:val="Heading2"/>
      </w:pPr>
      <w:r>
        <w:t>Table: pengaturan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 Name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Constraints</w:t>
            </w:r>
          </w:p>
        </w:tc>
      </w:tr>
      <w:tr>
        <w:tc>
          <w:tcPr>
            <w:tcW w:type="dxa" w:w="2880"/>
          </w:tcPr>
          <w:p>
            <w:r>
              <w:t>id_pengaturan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NOT NULL</w:t>
            </w:r>
          </w:p>
        </w:tc>
      </w:tr>
      <w:tr>
        <w:tc>
          <w:tcPr>
            <w:tcW w:type="dxa" w:w="2880"/>
          </w:tcPr>
          <w:p>
            <w:r>
              <w:t>batas_telat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NOT NULL</w:t>
            </w:r>
          </w:p>
        </w:tc>
      </w:tr>
      <w:tr>
        <w:tc>
          <w:tcPr>
            <w:tcW w:type="dxa" w:w="2880"/>
          </w:tcPr>
          <w:p>
            <w:r>
              <w:t>jarak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NOT NULL</w:t>
            </w:r>
          </w:p>
        </w:tc>
      </w:tr>
      <w:tr>
        <w:tc>
          <w:tcPr>
            <w:tcW w:type="dxa" w:w="2880"/>
          </w:tcPr>
          <w:p>
            <w:r>
              <w:t>latitude</w:t>
            </w:r>
          </w:p>
        </w:tc>
        <w:tc>
          <w:tcPr>
            <w:tcW w:type="dxa" w:w="2880"/>
          </w:tcPr>
          <w:p>
            <w:r>
              <w:t>varchar(255)</w:t>
            </w:r>
          </w:p>
        </w:tc>
        <w:tc>
          <w:tcPr>
            <w:tcW w:type="dxa" w:w="2880"/>
          </w:tcPr>
          <w:p>
            <w:r>
              <w:t>NOT NULL</w:t>
            </w:r>
          </w:p>
        </w:tc>
      </w:tr>
      <w:tr>
        <w:tc>
          <w:tcPr>
            <w:tcW w:type="dxa" w:w="2880"/>
          </w:tcPr>
          <w:p>
            <w:r>
              <w:t>longitude</w:t>
            </w:r>
          </w:p>
        </w:tc>
        <w:tc>
          <w:tcPr>
            <w:tcW w:type="dxa" w:w="2880"/>
          </w:tcPr>
          <w:p>
            <w:r>
              <w:t>varchar(255)</w:t>
            </w:r>
          </w:p>
        </w:tc>
        <w:tc>
          <w:tcPr>
            <w:tcW w:type="dxa" w:w="2880"/>
          </w:tcPr>
          <w:p>
            <w:r>
              <w:t>NOT NULL</w:t>
            </w:r>
          </w:p>
        </w:tc>
      </w:tr>
      <w:tr>
        <w:tc>
          <w:tcPr>
            <w:tcW w:type="dxa" w:w="2880"/>
          </w:tcPr>
          <w:p>
            <w:r>
              <w:t>fitur_foto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NOT NULL</w:t>
            </w:r>
          </w:p>
        </w:tc>
      </w:tr>
    </w:tbl>
    <w:p>
      <w:pPr>
        <w:pStyle w:val="Heading2"/>
      </w:pPr>
      <w:r>
        <w:t>Table: pengguna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 Name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Constraints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NOT NULL</w:t>
            </w:r>
          </w:p>
        </w:tc>
      </w:tr>
      <w:tr>
        <w:tc>
          <w:tcPr>
            <w:tcW w:type="dxa" w:w="2880"/>
          </w:tcPr>
          <w:p>
            <w:r>
              <w:t>nip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NOT NULL</w:t>
            </w:r>
          </w:p>
        </w:tc>
      </w:tr>
      <w:tr>
        <w:tc>
          <w:tcPr>
            <w:tcW w:type="dxa" w:w="2880"/>
          </w:tcPr>
          <w:p>
            <w:r>
              <w:t>nama</w:t>
            </w:r>
          </w:p>
        </w:tc>
        <w:tc>
          <w:tcPr>
            <w:tcW w:type="dxa" w:w="2880"/>
          </w:tcPr>
          <w:p>
            <w:r>
              <w:t>varchar(30)</w:t>
            </w:r>
          </w:p>
        </w:tc>
        <w:tc>
          <w:tcPr>
            <w:tcW w:type="dxa" w:w="2880"/>
          </w:tcPr>
          <w:p>
            <w:r>
              <w:t>NOT NULL</w:t>
            </w:r>
          </w:p>
        </w:tc>
      </w:tr>
      <w:tr>
        <w:tc>
          <w:tcPr>
            <w:tcW w:type="dxa" w:w="2880"/>
          </w:tcPr>
          <w:p>
            <w:r>
              <w:t>password</w:t>
            </w:r>
          </w:p>
        </w:tc>
        <w:tc>
          <w:tcPr>
            <w:tcW w:type="dxa" w:w="2880"/>
          </w:tcPr>
          <w:p>
            <w:r>
              <w:t>varchar(255)</w:t>
            </w:r>
          </w:p>
        </w:tc>
        <w:tc>
          <w:tcPr>
            <w:tcW w:type="dxa" w:w="2880"/>
          </w:tcPr>
          <w:p>
            <w:r>
              <w:t>NOT NULL</w:t>
            </w:r>
          </w:p>
        </w:tc>
      </w:tr>
      <w:tr>
        <w:tc>
          <w:tcPr>
            <w:tcW w:type="dxa" w:w="2880"/>
          </w:tcPr>
          <w:p>
            <w:r>
              <w:t>jabatan_id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NOT NULL</w:t>
            </w:r>
          </w:p>
        </w:tc>
      </w:tr>
      <w:tr>
        <w:tc>
          <w:tcPr>
            <w:tcW w:type="dxa" w:w="2880"/>
          </w:tcPr>
          <w:p>
            <w:r>
              <w:t>penempatan_id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NOT NULL</w:t>
            </w:r>
          </w:p>
        </w:tc>
      </w:tr>
      <w:tr>
        <w:tc>
          <w:tcPr>
            <w:tcW w:type="dxa" w:w="2880"/>
          </w:tcPr>
          <w:p>
            <w:r>
              <w:t>foto_profil</w:t>
            </w:r>
          </w:p>
        </w:tc>
        <w:tc>
          <w:tcPr>
            <w:tcW w:type="dxa" w:w="2880"/>
          </w:tcPr>
          <w:p>
            <w:r>
              <w:t>varchar(225)</w:t>
            </w:r>
          </w:p>
        </w:tc>
        <w:tc>
          <w:tcPr>
            <w:tcW w:type="dxa" w:w="2880"/>
          </w:tcPr>
          <w:p>
            <w:r>
              <w:t>DEFAULT NULL</w:t>
            </w:r>
          </w:p>
        </w:tc>
      </w:tr>
    </w:tbl>
    <w:p>
      <w:pPr>
        <w:pStyle w:val="Heading2"/>
      </w:pPr>
      <w:r>
        <w:t>Table: status_absen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 Name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Constraints</w:t>
            </w:r>
          </w:p>
        </w:tc>
      </w:tr>
      <w:tr>
        <w:tc>
          <w:tcPr>
            <w:tcW w:type="dxa" w:w="2880"/>
          </w:tcPr>
          <w:p>
            <w:r>
              <w:t>id_status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NOT NULL</w:t>
            </w:r>
          </w:p>
        </w:tc>
      </w:tr>
      <w:tr>
        <w:tc>
          <w:tcPr>
            <w:tcW w:type="dxa" w:w="2880"/>
          </w:tcPr>
          <w:p>
            <w:r>
              <w:t>nama_status</w:t>
            </w:r>
          </w:p>
        </w:tc>
        <w:tc>
          <w:tcPr>
            <w:tcW w:type="dxa" w:w="2880"/>
          </w:tcPr>
          <w:p>
            <w:r>
              <w:t>varchar(11)</w:t>
            </w:r>
          </w:p>
        </w:tc>
        <w:tc>
          <w:tcPr>
            <w:tcW w:type="dxa" w:w="2880"/>
          </w:tcPr>
          <w:p>
            <w:r>
              <w:t>NOT NULL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